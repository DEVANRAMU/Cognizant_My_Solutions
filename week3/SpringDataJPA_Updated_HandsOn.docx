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E8ED8">
      <w:pPr>
        <w:pStyle w:val="36"/>
      </w:pPr>
      <w:r>
        <w:t xml:space="preserve">Spring Data JPA Hands-On Projects </w:t>
      </w:r>
      <w:bookmarkStart w:id="0" w:name="_GoBack"/>
      <w:bookmarkEnd w:id="0"/>
    </w:p>
    <w:p w14:paraId="2BB6FF3B">
      <w:pPr>
        <w:pStyle w:val="2"/>
      </w:pPr>
      <w:r>
        <w:t>Overview</w:t>
      </w:r>
    </w:p>
    <w:p w14:paraId="76E5C50C">
      <w:r>
        <w:t>This document is updated to match the full scope of the Spring Data JPA hands-on exercises described in the provided instruction file. It includes code structure, configuration, and usage for performing CRUD operations on the 'Country' entity using Spring Boot, Spring Data JPA, and MySQL.</w:t>
      </w:r>
    </w:p>
    <w:p w14:paraId="363D7590">
      <w:pPr>
        <w:pStyle w:val="2"/>
      </w:pPr>
      <w:r>
        <w:t>Project Structure</w:t>
      </w:r>
    </w:p>
    <w:p w14:paraId="113D6EF2">
      <w:r>
        <w:t>The Maven-based Spring Boot project follows the structure below:</w:t>
      </w:r>
    </w:p>
    <w:p w14:paraId="0C260AD7">
      <w:r>
        <w:br w:type="textWrapping"/>
      </w:r>
      <w:r>
        <w:t>orm-learn/</w:t>
      </w:r>
      <w:r>
        <w:br w:type="textWrapping"/>
      </w:r>
      <w:r>
        <w:t>├── src/</w:t>
      </w:r>
      <w:r>
        <w:br w:type="textWrapping"/>
      </w:r>
      <w:r>
        <w:t>│   ├── main/</w:t>
      </w:r>
      <w:r>
        <w:br w:type="textWrapping"/>
      </w:r>
      <w:r>
        <w:t>│   │   ├── java/</w:t>
      </w:r>
      <w:r>
        <w:br w:type="textWrapping"/>
      </w:r>
      <w:r>
        <w:t>│   │   │   └── com/</w:t>
      </w:r>
      <w:r>
        <w:br w:type="textWrapping"/>
      </w:r>
      <w:r>
        <w:t>│   │   │       └── cognizant/</w:t>
      </w:r>
      <w:r>
        <w:br w:type="textWrapping"/>
      </w:r>
      <w:r>
        <w:t>│   │   │           └── ormlearn/</w:t>
      </w:r>
      <w:r>
        <w:br w:type="textWrapping"/>
      </w:r>
      <w:r>
        <w:t>│   │   │               ├── controller/</w:t>
      </w:r>
      <w:r>
        <w:br w:type="textWrapping"/>
      </w:r>
      <w:r>
        <w:t>│   │   │               ├── model/</w:t>
      </w:r>
      <w:r>
        <w:br w:type="textWrapping"/>
      </w:r>
      <w:r>
        <w:t>│   │   │               ├── repository/</w:t>
      </w:r>
      <w:r>
        <w:br w:type="textWrapping"/>
      </w:r>
      <w:r>
        <w:t>│   │   │               ├── service/</w:t>
      </w:r>
      <w:r>
        <w:br w:type="textWrapping"/>
      </w:r>
      <w:r>
        <w:t>│   │   │               │   └── exception/</w:t>
      </w:r>
      <w:r>
        <w:br w:type="textWrapping"/>
      </w:r>
      <w:r>
        <w:t>│   │   │               └── OrmLearnApplication.java</w:t>
      </w:r>
      <w:r>
        <w:br w:type="textWrapping"/>
      </w:r>
      <w:r>
        <w:t>│   └── resources/</w:t>
      </w:r>
      <w:r>
        <w:br w:type="textWrapping"/>
      </w:r>
      <w:r>
        <w:t>│       └── application.properties</w:t>
      </w:r>
      <w:r>
        <w:br w:type="textWrapping"/>
      </w:r>
      <w:r>
        <w:t>├── pom.xml</w:t>
      </w:r>
      <w:r>
        <w:br w:type="textWrapping"/>
      </w:r>
    </w:p>
    <w:p w14:paraId="034E83DC">
      <w:pPr>
        <w:pStyle w:val="2"/>
      </w:pPr>
      <w:r>
        <w:t>application.properties</w:t>
      </w:r>
    </w:p>
    <w:p w14:paraId="1674F1B4">
      <w:r>
        <w:br w:type="textWrapping"/>
      </w:r>
      <w:r>
        <w:t># Logging config</w:t>
      </w:r>
      <w:r>
        <w:br w:type="textWrapping"/>
      </w:r>
      <w:r>
        <w:t>logging.level.org.springframework=info</w:t>
      </w:r>
      <w:r>
        <w:br w:type="textWrapping"/>
      </w:r>
      <w:r>
        <w:t>logging.level.com.cognizant=debug</w:t>
      </w:r>
      <w:r>
        <w:br w:type="textWrapping"/>
      </w:r>
      <w:r>
        <w:t>logging.level.org.hibernate.SQL=trace</w:t>
      </w:r>
      <w:r>
        <w:br w:type="textWrapping"/>
      </w:r>
      <w:r>
        <w:t>logging.level.org.hibernate.type.descriptor.sql=trace</w:t>
      </w:r>
      <w:r>
        <w:br w:type="textWrapping"/>
      </w:r>
      <w:r>
        <w:t>logging.pattern.console=%d{dd-MM-yy} %d{HH:mm:ss.SSS} %-20.20thread %5p %-25.25logger{25} %25M %4L %m%n</w:t>
      </w:r>
      <w:r>
        <w:br w:type="textWrapping"/>
      </w:r>
      <w:r>
        <w:br w:type="textWrapping"/>
      </w:r>
      <w:r>
        <w:t># DB config</w:t>
      </w:r>
      <w:r>
        <w:br w:type="textWrapping"/>
      </w:r>
      <w:r>
        <w:t>spring.datasource.driver-class-name=com.mysql.cj.jdbc.Driver</w:t>
      </w:r>
      <w:r>
        <w:br w:type="textWrapping"/>
      </w:r>
      <w:r>
        <w:t>spring.datasource.url=jdbc:mysql://localhost:3306/ormlearn</w:t>
      </w:r>
      <w:r>
        <w:br w:type="textWrapping"/>
      </w:r>
      <w:r>
        <w:t>spring.datasource.username=root</w:t>
      </w:r>
      <w:r>
        <w:br w:type="textWrapping"/>
      </w:r>
      <w:r>
        <w:t>spring.datasource.password=root</w:t>
      </w:r>
      <w:r>
        <w:br w:type="textWrapping"/>
      </w:r>
      <w:r>
        <w:br w:type="textWrapping"/>
      </w:r>
      <w:r>
        <w:t># Hibernate config</w:t>
      </w:r>
      <w:r>
        <w:br w:type="textWrapping"/>
      </w:r>
      <w:r>
        <w:t>spring.jpa.hibernate.ddl-auto=validate</w:t>
      </w:r>
      <w:r>
        <w:br w:type="textWrapping"/>
      </w:r>
      <w:r>
        <w:t>spring.jpa.properties.hibernate.dialect=org.hibernate.dialect.MySQL5Dialect</w:t>
      </w:r>
      <w:r>
        <w:br w:type="textWrapping"/>
      </w:r>
    </w:p>
    <w:p w14:paraId="4ABEAAED">
      <w:pPr>
        <w:pStyle w:val="2"/>
      </w:pPr>
      <w:r>
        <w:t>Country.java</w:t>
      </w:r>
    </w:p>
    <w:p w14:paraId="5BC413AC">
      <w:r>
        <w:br w:type="textWrapping"/>
      </w:r>
      <w:r>
        <w:t>package com.cognizant.ormlearn.model;</w:t>
      </w:r>
      <w:r>
        <w:br w:type="textWrapping"/>
      </w:r>
      <w:r>
        <w:br w:type="textWrapping"/>
      </w:r>
      <w:r>
        <w:t>import javax.persistence.Column;</w:t>
      </w:r>
      <w:r>
        <w:br w:type="textWrapping"/>
      </w:r>
      <w:r>
        <w:t>import javax.persistence.Entity;</w:t>
      </w:r>
      <w:r>
        <w:br w:type="textWrapping"/>
      </w:r>
      <w:r>
        <w:t>import javax.persistence.Id;</w:t>
      </w:r>
      <w:r>
        <w:br w:type="textWrapping"/>
      </w:r>
      <w:r>
        <w:t>import javax.persistence.Table;</w:t>
      </w:r>
      <w:r>
        <w:br w:type="textWrapping"/>
      </w:r>
      <w:r>
        <w:br w:type="textWrapping"/>
      </w:r>
      <w:r>
        <w:t>@Entity</w:t>
      </w:r>
      <w:r>
        <w:br w:type="textWrapping"/>
      </w:r>
      <w:r>
        <w:t>@Table(name="country")</w:t>
      </w:r>
      <w:r>
        <w:br w:type="textWrapping"/>
      </w:r>
      <w:r>
        <w:t>public class Country {</w:t>
      </w:r>
      <w:r>
        <w:br w:type="textWrapping"/>
      </w:r>
      <w:r>
        <w:t xml:space="preserve">    @Id</w:t>
      </w:r>
      <w:r>
        <w:br w:type="textWrapping"/>
      </w:r>
      <w:r>
        <w:t xml:space="preserve">    @Column(name="code")</w:t>
      </w:r>
      <w:r>
        <w:br w:type="textWrapping"/>
      </w:r>
      <w:r>
        <w:t xml:space="preserve">    private String code;</w:t>
      </w:r>
      <w:r>
        <w:br w:type="textWrapping"/>
      </w:r>
      <w:r>
        <w:br w:type="textWrapping"/>
      </w:r>
      <w:r>
        <w:t xml:space="preserve">    @Column(name="name")</w:t>
      </w:r>
      <w:r>
        <w:br w:type="textWrapping"/>
      </w:r>
      <w:r>
        <w:t xml:space="preserve">    private String name;</w:t>
      </w:r>
      <w:r>
        <w:br w:type="textWrapping"/>
      </w:r>
      <w:r>
        <w:br w:type="textWrapping"/>
      </w:r>
      <w:r>
        <w:t xml:space="preserve">    // Getters and Setters</w:t>
      </w:r>
      <w:r>
        <w:br w:type="textWrapping"/>
      </w:r>
      <w:r>
        <w:t xml:space="preserve">    // toString()</w:t>
      </w:r>
      <w:r>
        <w:br w:type="textWrapping"/>
      </w:r>
      <w:r>
        <w:t>}</w:t>
      </w:r>
      <w:r>
        <w:br w:type="textWrapping"/>
      </w:r>
    </w:p>
    <w:p w14:paraId="3F38AB33">
      <w:pPr>
        <w:pStyle w:val="2"/>
      </w:pPr>
      <w:r>
        <w:t>CountryRepository.java</w:t>
      </w:r>
    </w:p>
    <w:p w14:paraId="7D7DEFB2">
      <w:r>
        <w:br w:type="textWrapping"/>
      </w:r>
      <w:r>
        <w:t>package com.cognizant.ormlearn.repository;</w:t>
      </w:r>
      <w:r>
        <w:br w:type="textWrapping"/>
      </w:r>
      <w:r>
        <w:br w:type="textWrapping"/>
      </w:r>
      <w:r>
        <w:t>import org.springframework.data.jpa.repository.JpaRepository;</w:t>
      </w:r>
      <w:r>
        <w:br w:type="textWrapping"/>
      </w:r>
      <w:r>
        <w:t>import org.springframework.stereotype.Repository;</w:t>
      </w:r>
      <w:r>
        <w:br w:type="textWrapping"/>
      </w:r>
      <w:r>
        <w:t>import com.cognizant.ormlearn.model.Country;</w:t>
      </w:r>
      <w:r>
        <w:br w:type="textWrapping"/>
      </w:r>
      <w:r>
        <w:br w:type="textWrapping"/>
      </w:r>
      <w:r>
        <w:t>@Repository</w:t>
      </w:r>
      <w:r>
        <w:br w:type="textWrapping"/>
      </w:r>
      <w:r>
        <w:t>public interface CountryRepository extends JpaRepository&lt;Country, String&gt; {</w:t>
      </w:r>
      <w:r>
        <w:br w:type="textWrapping"/>
      </w:r>
      <w:r>
        <w:t>}</w:t>
      </w:r>
      <w:r>
        <w:br w:type="textWrapping"/>
      </w:r>
    </w:p>
    <w:p w14:paraId="4FF50CEB">
      <w:pPr>
        <w:pStyle w:val="2"/>
      </w:pPr>
      <w:r>
        <w:t>CountryService.java</w:t>
      </w:r>
    </w:p>
    <w:p w14:paraId="65FCDB82">
      <w:r>
        <w:br w:type="textWrapping"/>
      </w:r>
      <w:r>
        <w:t>package com.cognizant.ormlearn.service;</w:t>
      </w:r>
      <w:r>
        <w:br w:type="textWrapping"/>
      </w:r>
      <w:r>
        <w:br w:type="textWrapping"/>
      </w:r>
      <w:r>
        <w:t>import com.cognizant.ormlearn.model.Country;</w:t>
      </w:r>
      <w:r>
        <w:br w:type="textWrapping"/>
      </w:r>
      <w:r>
        <w:t>import com.cognizant.ormlearn.repository.CountryRepository;</w:t>
      </w:r>
      <w:r>
        <w:br w:type="textWrapping"/>
      </w:r>
      <w:r>
        <w:t>import com.cognizant.ormlearn.service.exception.CountryNotFoundException;</w:t>
      </w:r>
      <w:r>
        <w:br w:type="textWrapping"/>
      </w:r>
      <w:r>
        <w:t>import org.springframework.stereotype.Service;</w:t>
      </w:r>
      <w:r>
        <w:br w:type="textWrapping"/>
      </w:r>
      <w:r>
        <w:t>import org.springframework.transaction.annotation.Transactional;</w:t>
      </w:r>
      <w:r>
        <w:br w:type="textWrapping"/>
      </w:r>
      <w:r>
        <w:br w:type="textWrapping"/>
      </w:r>
      <w:r>
        <w:t>import java.util.List;</w:t>
      </w:r>
      <w:r>
        <w:br w:type="textWrapping"/>
      </w:r>
      <w:r>
        <w:t>import java.util.Optional;</w:t>
      </w:r>
      <w:r>
        <w:br w:type="textWrapping"/>
      </w:r>
      <w:r>
        <w:br w:type="textWrapping"/>
      </w:r>
      <w:r>
        <w:t>@Service</w:t>
      </w:r>
      <w:r>
        <w:br w:type="textWrapping"/>
      </w:r>
      <w:r>
        <w:t>public class CountryService {</w:t>
      </w:r>
      <w:r>
        <w:br w:type="textWrapping"/>
      </w:r>
      <w:r>
        <w:br w:type="textWrapping"/>
      </w:r>
      <w:r>
        <w:t xml:space="preserve">    private final CountryRepository countryRepository;</w:t>
      </w:r>
      <w:r>
        <w:br w:type="textWrapping"/>
      </w:r>
      <w:r>
        <w:br w:type="textWrapping"/>
      </w:r>
      <w:r>
        <w:t xml:space="preserve">    public CountryService(CountryRepository countryRepository) {</w:t>
      </w:r>
      <w:r>
        <w:br w:type="textWrapping"/>
      </w:r>
      <w:r>
        <w:t xml:space="preserve">        this.countryRepository = countryRepository;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@Transactional</w:t>
      </w:r>
      <w:r>
        <w:br w:type="textWrapping"/>
      </w:r>
      <w:r>
        <w:t xml:space="preserve">    public List&lt;Country&gt; getAllCountries() {</w:t>
      </w:r>
      <w:r>
        <w:br w:type="textWrapping"/>
      </w:r>
      <w:r>
        <w:t xml:space="preserve">        return countryRepository.findAll();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@Transactional</w:t>
      </w:r>
      <w:r>
        <w:br w:type="textWrapping"/>
      </w:r>
      <w:r>
        <w:t xml:space="preserve">    public Country findCountryByCode(String code) throws CountryNotFoundException {</w:t>
      </w:r>
      <w:r>
        <w:br w:type="textWrapping"/>
      </w:r>
      <w:r>
        <w:t xml:space="preserve">        Optional&lt;Country&gt; result = countryRepository.findById(code);</w:t>
      </w:r>
      <w:r>
        <w:br w:type="textWrapping"/>
      </w:r>
      <w:r>
        <w:t xml:space="preserve">        if (!result.isPresent()) {</w:t>
      </w:r>
      <w:r>
        <w:br w:type="textWrapping"/>
      </w:r>
      <w:r>
        <w:t xml:space="preserve">            throw new CountryNotFoundException("Country not found");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result.get();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@Transactional</w:t>
      </w:r>
      <w:r>
        <w:br w:type="textWrapping"/>
      </w:r>
      <w:r>
        <w:t xml:space="preserve">    public void addCountry(Country country) {</w:t>
      </w:r>
      <w:r>
        <w:br w:type="textWrapping"/>
      </w:r>
      <w:r>
        <w:t xml:space="preserve">        countryRepository.save(country);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@Transactional</w:t>
      </w:r>
      <w:r>
        <w:br w:type="textWrapping"/>
      </w:r>
      <w:r>
        <w:t xml:space="preserve">    public void updateCountry(String code, String name) throws CountryNotFoundException {</w:t>
      </w:r>
      <w:r>
        <w:br w:type="textWrapping"/>
      </w:r>
      <w:r>
        <w:t xml:space="preserve">        Country country = findCountryByCode(code);</w:t>
      </w:r>
      <w:r>
        <w:br w:type="textWrapping"/>
      </w:r>
      <w:r>
        <w:t xml:space="preserve">        country.setName(name);</w:t>
      </w:r>
      <w:r>
        <w:br w:type="textWrapping"/>
      </w:r>
      <w:r>
        <w:t xml:space="preserve">        countryRepository.save(country);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@Transactional</w:t>
      </w:r>
      <w:r>
        <w:br w:type="textWrapping"/>
      </w:r>
      <w:r>
        <w:t xml:space="preserve">    public void deleteCountry(String code) {</w:t>
      </w:r>
      <w:r>
        <w:br w:type="textWrapping"/>
      </w:r>
      <w:r>
        <w:t xml:space="preserve">        countryRepository.deleteById(code);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2840D301">
      <w:pPr>
        <w:pStyle w:val="2"/>
      </w:pPr>
      <w:r>
        <w:t>CountryNotFoundException.java</w:t>
      </w:r>
    </w:p>
    <w:p w14:paraId="04DA5266">
      <w:r>
        <w:br w:type="textWrapping"/>
      </w:r>
      <w:r>
        <w:t>package com.cognizant.ormlearn.service.exception;</w:t>
      </w:r>
      <w:r>
        <w:br w:type="textWrapping"/>
      </w:r>
      <w:r>
        <w:br w:type="textWrapping"/>
      </w:r>
      <w:r>
        <w:t>public class CountryNotFoundException extends Exception {</w:t>
      </w:r>
      <w:r>
        <w:br w:type="textWrapping"/>
      </w:r>
      <w:r>
        <w:t xml:space="preserve">    public CountryNotFoundException(String message) {</w:t>
      </w:r>
      <w:r>
        <w:br w:type="textWrapping"/>
      </w:r>
      <w:r>
        <w:t xml:space="preserve">        super(message);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54E610AE">
      <w:pPr>
        <w:pStyle w:val="2"/>
      </w:pPr>
      <w:r>
        <w:t>OrmLearnApplication.java (Test Logic)</w:t>
      </w:r>
    </w:p>
    <w:p w14:paraId="23FF60A4">
      <w:r>
        <w:br w:type="textWrapping"/>
      </w:r>
      <w:r>
        <w:t>@SpringBootApplication</w:t>
      </w:r>
      <w:r>
        <w:br w:type="textWrapping"/>
      </w:r>
      <w:r>
        <w:t>public class OrmLearnApplication {</w:t>
      </w:r>
      <w:r>
        <w:br w:type="textWrapping"/>
      </w:r>
      <w:r>
        <w:t xml:space="preserve">    private static final Logger LOGGER = LoggerFactory.getLogger(OrmLearnApplication.class);</w:t>
      </w:r>
      <w:r>
        <w:br w:type="textWrapping"/>
      </w:r>
      <w:r>
        <w:t xml:space="preserve">    private static CountryService countryService;</w:t>
      </w:r>
      <w:r>
        <w:br w:type="textWrapping"/>
      </w:r>
      <w:r>
        <w:br w:type="textWrapping"/>
      </w:r>
      <w:r>
        <w:t xml:space="preserve">    public static void main(String[] args) throws CountryNotFoundException {</w:t>
      </w:r>
      <w:r>
        <w:br w:type="textWrapping"/>
      </w:r>
      <w:r>
        <w:t xml:space="preserve">        ApplicationContext context = SpringApplication.run(OrmLearnApplication.class, args);</w:t>
      </w:r>
      <w:r>
        <w:br w:type="textWrapping"/>
      </w:r>
      <w:r>
        <w:t xml:space="preserve">        countryService = context.getBean(CountryService.class);</w:t>
      </w:r>
      <w:r>
        <w:br w:type="textWrapping"/>
      </w:r>
      <w:r>
        <w:br w:type="textWrapping"/>
      </w:r>
      <w:r>
        <w:t xml:space="preserve">        testGetAllCountries();</w:t>
      </w:r>
      <w:r>
        <w:br w:type="textWrapping"/>
      </w:r>
      <w:r>
        <w:t xml:space="preserve">        testFindCountryByCode();</w:t>
      </w:r>
      <w:r>
        <w:br w:type="textWrapping"/>
      </w:r>
      <w:r>
        <w:t xml:space="preserve">        testAddCountry();</w:t>
      </w:r>
      <w:r>
        <w:br w:type="textWrapping"/>
      </w:r>
      <w:r>
        <w:t xml:space="preserve">        testUpdateCountry();</w:t>
      </w:r>
      <w:r>
        <w:br w:type="textWrapping"/>
      </w:r>
      <w:r>
        <w:t xml:space="preserve">        testDeleteCountry();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private static void testGetAllCountries() {</w:t>
      </w:r>
      <w:r>
        <w:br w:type="textWrapping"/>
      </w:r>
      <w:r>
        <w:t xml:space="preserve">        LOGGER.info("Start");</w:t>
      </w:r>
      <w:r>
        <w:br w:type="textWrapping"/>
      </w:r>
      <w:r>
        <w:t xml:space="preserve">        List&lt;Country&gt; countries = countryService.getAllCountries();</w:t>
      </w:r>
      <w:r>
        <w:br w:type="textWrapping"/>
      </w:r>
      <w:r>
        <w:t xml:space="preserve">        LOGGER.debug("countries={}", countries);</w:t>
      </w:r>
      <w:r>
        <w:br w:type="textWrapping"/>
      </w:r>
      <w:r>
        <w:t xml:space="preserve">        LOGGER.info("End");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private static void testFindCountryByCode() throws CountryNotFoundException {</w:t>
      </w:r>
      <w:r>
        <w:br w:type="textWrapping"/>
      </w:r>
      <w:r>
        <w:t xml:space="preserve">        Country country = countryService.findCountryByCode("IN");</w:t>
      </w:r>
      <w:r>
        <w:br w:type="textWrapping"/>
      </w:r>
      <w:r>
        <w:t xml:space="preserve">        LOGGER.debug("Country: {}", country);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private static void testAddCountry() throws CountryNotFoundException {</w:t>
      </w:r>
      <w:r>
        <w:br w:type="textWrapping"/>
      </w:r>
      <w:r>
        <w:t xml:space="preserve">        Country country = new Country();</w:t>
      </w:r>
      <w:r>
        <w:br w:type="textWrapping"/>
      </w:r>
      <w:r>
        <w:t xml:space="preserve">        country.setCode("ZZ");</w:t>
      </w:r>
      <w:r>
        <w:br w:type="textWrapping"/>
      </w:r>
      <w:r>
        <w:t xml:space="preserve">        country.setName("Testland");</w:t>
      </w:r>
      <w:r>
        <w:br w:type="textWrapping"/>
      </w:r>
      <w:r>
        <w:t xml:space="preserve">        countryService.addCountry(country);</w:t>
      </w:r>
      <w:r>
        <w:br w:type="textWrapping"/>
      </w:r>
      <w:r>
        <w:t xml:space="preserve">        LOGGER.debug("Added Country: {}", countryService.findCountryByCode("ZZ"));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private static void testUpdateCountry() throws CountryNotFoundException {</w:t>
      </w:r>
      <w:r>
        <w:br w:type="textWrapping"/>
      </w:r>
      <w:r>
        <w:t xml:space="preserve">        countryService.updateCountry("ZZ", "Updatedland");</w:t>
      </w:r>
      <w:r>
        <w:br w:type="textWrapping"/>
      </w:r>
      <w:r>
        <w:t xml:space="preserve">        LOGGER.debug("Updated Country: {}", countryService.findCountryByCode("ZZ"));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private static void testDeleteCountry() {</w:t>
      </w:r>
      <w:r>
        <w:br w:type="textWrapping"/>
      </w:r>
      <w:r>
        <w:t xml:space="preserve">        countryService.deleteCountry("ZZ");</w:t>
      </w:r>
      <w:r>
        <w:br w:type="textWrapping"/>
      </w:r>
      <w:r>
        <w:t xml:space="preserve">        LOGGER.debug("Deleted Country ZZ");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05A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DEVAN RAMU</cp:lastModifiedBy>
  <dcterms:modified xsi:type="dcterms:W3CDTF">2025-07-07T05:00:05Z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A3A5A5629B4645538FFCD647DD6ACCA8_12</vt:lpwstr>
  </property>
</Properties>
</file>