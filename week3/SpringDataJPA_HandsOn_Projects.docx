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FB3D6">
      <w:pPr>
        <w:pStyle w:val="36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Spring Data JPA Hands-On Projects</w:t>
      </w:r>
    </w:p>
    <w:p w14:paraId="5A3C1E9C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Project Description</w:t>
      </w:r>
    </w:p>
    <w:p w14:paraId="4B89C600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This document contains two hands-on projects using Spring Data JPA. The goal is to help understand how to implement basic CRUD operations and explore the differe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>nces between JPA, Hibernate, and Spring Data JPA.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Both projects are designed to run as Spring Boot applications and can be executed in Eclipse IDE with Maven support.</w:t>
      </w:r>
    </w:p>
    <w:p w14:paraId="0C6A62B4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Project Structure (Common for Both)</w:t>
      </w:r>
    </w:p>
    <w:p w14:paraId="293C1ADD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spring-data-jpa-handson/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├── src/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├── main/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├── java/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└── com/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└── example/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└── country/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    ├── controller/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    ├── entity/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    ├── repository/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│   │               └── service/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└── resources/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│       └── application.properties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├── pom.xml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└── SpringDataJpaHandsonApplication.java</w:t>
      </w:r>
    </w:p>
    <w:p w14:paraId="5F1CAA9F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Execution Steps in Eclipse</w:t>
      </w:r>
    </w:p>
    <w:p w14:paraId="729F196F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1. Open Eclipse IDE and select a workspace.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2. Go to File → New → Maven Project.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3. Select Archetype: quickstart or spring-boot-starter-parent if available.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4. Enter GroupId: com.example and ArtifactId: spring-data-jpa-handson.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5. After project creation, replace the generated structure with the one given in this document.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6. Add dependencies to pom.xml (Spring Boot Starter Data JPA, Web, H2/MySQL, etc.).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7. Add code files in the specified package structure.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8. Update application.properties for DB connection.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9. Right-click the project → Run As → Spring Boot App or Java Application.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</w:p>
    <w:p w14:paraId="25595194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Project 1: Quick Example with CRUD Operations</w:t>
      </w:r>
    </w:p>
    <w:p w14:paraId="793F30CE"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Entity: Country.java</w:t>
      </w:r>
    </w:p>
    <w:p w14:paraId="61FDCD8D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com.example.country.entity;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jakarta.persistence.Entity;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jakarta.persistence.Id;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@Entity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class Country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@Id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private String code;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private String name;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// Getters and Setters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6231167F"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Repository: CountryRepository.java</w:t>
      </w:r>
    </w:p>
    <w:p w14:paraId="07CED68E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com.example.country.repository;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com.example.country.entity.Country;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org.springframework.data.jpa.repository.JpaRepository;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interface CountryRepository extends JpaRepository&lt;Country, String&gt; {}</w:t>
      </w:r>
    </w:p>
    <w:p w14:paraId="6E3BAF0F"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Service: CountryService.java</w:t>
      </w:r>
    </w:p>
    <w:p w14:paraId="36C9989A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com.example.country.service;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com.example.country.entity.Country;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com.example.country.repository.CountryRepository;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org.springframework.stereotype.Service;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java.util.List;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@Service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class CountryService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private final CountryRepository 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CountryService(CountryRepository repository)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this.repository = repository;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List&lt;Country&gt; getAllCountries()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return repository.findAll();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146800D7"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Controller: CountryController.java</w:t>
      </w:r>
    </w:p>
    <w:p w14:paraId="53C2E7FA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package com.example.country.controller;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com.example.country.entity.Country;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com.example.country.service.CountryService;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org.springframework.web.bind.annotation.GetMapping;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org.springframework.web.bind.annotation.PathVariable;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org.springframework.web.bind.annotation.RequestMapping;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org.springframework.web.bind.annotation.RestController;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import java.util.List;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@RestController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@RequestMapping("/countries")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public class CountryController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private final CountryService 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CountryController(CountryService service)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this.service = service;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@GetMapping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List&lt;Country&gt; getCountries()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return service.getAllCountries();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@GetMapping("/{code}")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public Country getCountryByCode(@PathVariable String code)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    return service.getCountryByCode(code);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}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23136574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Project 2: Add Method to Find by Country Code</w:t>
      </w:r>
    </w:p>
    <w:p w14:paraId="1904E557"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CountryRepository.java (Addition)</w:t>
      </w:r>
    </w:p>
    <w:p w14:paraId="38917F08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Country findByCode(String code);</w:t>
      </w:r>
    </w:p>
    <w:p w14:paraId="24E6AC41">
      <w:pPr>
        <w:pStyle w:val="3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CountryService.java (Addition)</w:t>
      </w:r>
    </w:p>
    <w:p w14:paraId="2A091DD2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public Country getCountryByCode(String code) {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 xml:space="preserve">    return repository.findByCode(code);</w:t>
      </w:r>
      <w:r>
        <w:rPr>
          <w:rFonts w:hint="default" w:ascii="Times New Roman" w:hAnsi="Times New Roman" w:cs="Times New Roman"/>
          <w:sz w:val="30"/>
          <w:szCs w:val="30"/>
        </w:rPr>
        <w:br w:type="textWrapping"/>
      </w:r>
      <w:r>
        <w:rPr>
          <w:rFonts w:hint="default" w:ascii="Times New Roman" w:hAnsi="Times New Roman" w:cs="Times New Roman"/>
          <w:sz w:val="30"/>
          <w:szCs w:val="30"/>
        </w:rPr>
        <w:t>}</w:t>
      </w:r>
    </w:p>
    <w:p w14:paraId="5BF1ABC9">
      <w:pPr>
        <w:pStyle w:val="2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Summary</w:t>
      </w:r>
    </w:p>
    <w:p w14:paraId="0698FFE8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These two projects help you understand how to work with Spring Data JPA for real-world scenarios like managing entities and performing dynamic queries.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C93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DEVAN RAMU</cp:lastModifiedBy>
  <dcterms:modified xsi:type="dcterms:W3CDTF">2025-07-07T04:48:56Z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6BE1993C7D6B4DBBB5446C5E8FF4701F_12</vt:lpwstr>
  </property>
</Properties>
</file>