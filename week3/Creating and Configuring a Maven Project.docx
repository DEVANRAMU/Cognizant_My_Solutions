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A8086">
      <w:pPr>
        <w:pStyle w:val="36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Library Management Application - Spring Maven Project</w:t>
      </w:r>
    </w:p>
    <w:p w14:paraId="63BF4C81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Project Structure</w:t>
      </w:r>
    </w:p>
    <w:p w14:paraId="06330ABA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Libra</w:t>
      </w: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</w:rPr>
        <w:t>ryManagement/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├── pom.xml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├── src/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├── main/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├── java/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└── com/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└── library/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├── LibraryManagementApplication.java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├── controller/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│   └── BookController.java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├── repository/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│   └── BookRepository.java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├── service/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│   └── BookService.java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└── aspect/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    └── LoggingAspect.java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└── resources/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    ├── applicationContext.xml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    └── web.xml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└── target/</w:t>
      </w:r>
    </w:p>
    <w:p w14:paraId="1726D2A3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pom.xml</w:t>
      </w:r>
    </w:p>
    <w:p w14:paraId="0E6D301C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&lt;project xmlns="http://maven.apache.org/POM/4.0.0"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 xmlns:xsi="http://www.w3.org/2001/XMLSchema-instance"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 xsi:schemaLocation="http://maven.apache.org/POM/4.0.0 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                     https://maven.apache.org/xsd/maven-4.0.0.xsd"&gt;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&lt;modelVersion&gt;4.0.0&lt;/modelVersion&gt;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&lt;groupId&gt;com.library&lt;/groupId&gt;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&lt;artifactId&gt;LibraryManagement&lt;/artifactId&gt;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&lt;version&gt;0.0.1-SNAPSHOT&lt;/version&gt;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&lt;packaging&gt;war&lt;/packaging&gt;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&lt;properties&gt;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&lt;java.version&gt;1.8&lt;/java.version&gt;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&lt;/properties&gt;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&lt;dependencies&gt;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&lt;dependency&gt;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&lt;groupId&gt;org.springframework&lt;/groupId&gt;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&lt;artifactId&gt;spring-context&lt;/artifactId&gt;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&lt;version&gt;5.3.29&lt;/version&gt;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&lt;/dependency&gt;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&lt;dependency&gt;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&lt;groupId&gt;org.springframework&lt;/groupId&gt;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&lt;artifactId&gt;spring-aop&lt;/artifactId&gt;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&lt;version&gt;5.3.29&lt;/version&gt;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&lt;/dependency&gt;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&lt;dependency&gt;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&lt;groupId&gt;org.springframework&lt;/groupId&gt;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&lt;artifactId&gt;spring-webmvc&lt;/artifactId&gt;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&lt;version&gt;5.3.29&lt;/version&gt;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&lt;/dependency&gt;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&lt;dependency&gt;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&lt;groupId&gt;javax.servlet&lt;/groupId&gt;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&lt;artifactId&gt;javax.servlet-api&lt;/artifactId&gt;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&lt;version&gt;4.0.1&lt;/version&gt;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&lt;scope&gt;provided&lt;/scope&gt;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&lt;/dependency&gt;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&lt;/dependencies&gt;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&lt;build&gt;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&lt;plugins&gt;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&lt;plugin&gt;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&lt;artifactId&gt;maven-compiler-plugin&lt;/artifactId&gt;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&lt;version&gt;3.8.1&lt;/version&gt;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&lt;configuration&gt;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  &lt;source&gt;${java.version}&lt;/source&gt;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  &lt;target&gt;${java.version}&lt;/target&gt;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&lt;/configuration&gt;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&lt;/plugin&gt;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&lt;/plugins&gt;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&lt;/build&gt;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&lt;/project&gt;</w:t>
      </w:r>
    </w:p>
    <w:p w14:paraId="6929E532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BookRepository.java</w:t>
      </w:r>
    </w:p>
    <w:p w14:paraId="2EE3BA17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package com.library.repository;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public class BookRepository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public String[] getBooks()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return new String[] { "The Alchemist", "Clean Code", "Spring in Action" };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 w14:paraId="64B28955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BookService.java</w:t>
      </w:r>
    </w:p>
    <w:p w14:paraId="0DF939D1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package com.library.service;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com.library.repository.BookRepository;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public class BookService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private BookRepository bookRepository;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public void setBookRepository(BookRepository bookRepository)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this.bookRepository = bookRepository;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public void listBooks()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System.out.println("Listing books from BookService:");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for (String book : bookRepository.getBooks())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    System.out.println("- " + book);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 w14:paraId="2F2E9A20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BookController.java</w:t>
      </w:r>
    </w:p>
    <w:p w14:paraId="1A644D2E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package com.library.controller;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com.library.service.BookService;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public class BookController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private BookService bookService;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public void setBookService(BookService bookService)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this.bookService = bookService;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public void showBooks()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bookService.listBooks();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 w14:paraId="375070AF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LoggingAspect.java</w:t>
      </w:r>
    </w:p>
    <w:p w14:paraId="56F94A85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package com.library.aspect;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org.aspectj.lang.JoinPoint;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org.aspectj.lang.annotation.Aspect;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org.aspectj.lang.annotation.Before;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@Aspect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public class LoggingAspect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@Before("execution(* com.library.service.*.*(..))")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public void logBefore(JoinPoint joinPoint)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System.out.println("[LOG] Before executing: " + joinPoint.getSignature().getName());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 w14:paraId="71DBD93F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LibraryManagementApplication.java</w:t>
      </w:r>
    </w:p>
    <w:p w14:paraId="288EE69F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package com.library;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com.library.controller.BookController;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org.springframework.context.ApplicationContext;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org.springframework.context.support.ClassPathXmlApplicationContext;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public class LibraryManagementApplication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public static void main(String[] args)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ApplicationContext context = new ClassPathXmlApplicationContext("applicationContext.xml");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BookController controller = (BookController) context.getBean("bookController");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controller.showBooks();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 w14:paraId="14EA2D4F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applicationContext.xml</w:t>
      </w:r>
    </w:p>
    <w:p w14:paraId="0514473C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&lt;beans xmlns="http://www.springframework.org/schema/beans"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xmlns:aop="http://www.springframework.org/schema/aop"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xmlns:xsi="http://www.w3.org/2001/XMLSchema-instance"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xsi:schemaLocation="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 http://www.springframework.org/schema/beans 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 http://www.springframework.org/schema/beans/spring-beans.xsd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 http://www.springframework.org/schema/aop 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 http://www.springframework.org/schema/aop/spring-aop.xsd"&gt;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&lt;bean id="bookRepository" class="com.library.repository.BookRepository" /&gt;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&lt;bean id="bookService" class="com.library.service.BookService"&gt;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&lt;property name="bookRepository" ref="bookRepository"/&gt;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&lt;/bean&gt;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&lt;bean id="bookController" class="com.library.controller.BookController"&gt;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&lt;property name="bookService" ref="bookService"/&gt;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&lt;/bean&gt;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&lt;bean id="loggingAspect" class="com.library.aspect.LoggingAspect" /&gt;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&lt;aop:aspectj-autoproxy /&gt;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&lt;/beans&gt;</w:t>
      </w:r>
    </w:p>
    <w:p w14:paraId="32A1BEA0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web.xml</w:t>
      </w:r>
    </w:p>
    <w:p w14:paraId="754F3915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&lt;web-app xmlns="http://xmlns.jcp.org/xml/ns/javaee"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 version="3.1"&gt;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&lt;display-name&gt;Library Management App&lt;/display-name&gt;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&lt;/web-app&gt;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4A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DEVAN RAMU</cp:lastModifiedBy>
  <dcterms:modified xsi:type="dcterms:W3CDTF">2025-07-07T04:26:45Z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93AC634ADD7045768091503366274314_12</vt:lpwstr>
  </property>
</Properties>
</file>